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Library Management System - UML Diagram</w:t>
      </w:r>
    </w:p>
    <w:p>
      <w:pPr>
        <w:pStyle w:val="Heading2"/>
      </w:pPr>
      <w:r>
        <w:t>Book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Book</w:t>
            </w:r>
          </w:p>
        </w:tc>
      </w:tr>
      <w:tr>
        <w:tc>
          <w:tcPr>
            <w:tcW w:type="dxa" w:w="8640"/>
          </w:tcPr>
          <w:p>
            <w:r>
              <w:t>Attributes:</w:t>
              <w:br/>
              <w:t>- id: int</w:t>
              <w:br/>
              <w:t>- title: string</w:t>
              <w:br/>
              <w:t>- description: string</w:t>
              <w:br/>
              <w:t>- author: string</w:t>
              <w:br/>
              <w:t>- status: string</w:t>
              <w:br/>
              <w:t>- categories: list</w:t>
              <w:br/>
              <w:t>- ISBN: string</w:t>
              <w:br/>
              <w:t>- image: string</w:t>
              <w:br/>
              <w:t>- price: float</w:t>
              <w:br/>
              <w:t>- quantity: int</w:t>
              <w:br/>
              <w:t>- borrowable: bool</w:t>
              <w:br/>
              <w:t>- buyable: bool</w:t>
            </w:r>
          </w:p>
        </w:tc>
      </w:tr>
      <w:tr>
        <w:tc>
          <w:tcPr>
            <w:tcW w:type="dxa" w:w="8640"/>
          </w:tcPr>
          <w:p>
            <w:r>
              <w:t>Methods:</w:t>
              <w:br/>
              <w:t>+ get_Book_id(): int</w:t>
              <w:br/>
              <w:t>+ set_Book_id(id: int): void</w:t>
              <w:br/>
              <w:t>+ to_dict(): dict</w:t>
            </w:r>
          </w:p>
        </w:tc>
      </w:tr>
    </w:tbl>
    <w:p>
      <w:pPr>
        <w:pStyle w:val="Heading2"/>
      </w:pPr>
      <w:r>
        <w:t>Client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Client</w:t>
            </w:r>
          </w:p>
        </w:tc>
      </w:tr>
      <w:tr>
        <w:tc>
          <w:tcPr>
            <w:tcW w:type="dxa" w:w="8640"/>
          </w:tcPr>
          <w:p>
            <w:r>
              <w:t>Attributes:</w:t>
              <w:br/>
              <w:t>- phone_num: string</w:t>
              <w:br/>
              <w:t>- id: int</w:t>
              <w:br/>
              <w:t>- name: string</w:t>
              <w:br/>
              <w:t>- age: int</w:t>
              <w:br/>
              <w:t>- id_num: string</w:t>
              <w:br/>
              <w:t>- address: string</w:t>
              <w:br/>
              <w:t>- reading_history: list[Order]</w:t>
              <w:br/>
              <w:t>- orders_num: int</w:t>
            </w:r>
          </w:p>
        </w:tc>
      </w:tr>
      <w:tr>
        <w:tc>
          <w:tcPr>
            <w:tcW w:type="dxa" w:w="8640"/>
          </w:tcPr>
          <w:p>
            <w:r>
              <w:t>Methods:</w:t>
              <w:br/>
              <w:t>+ get_reading_history(): list</w:t>
              <w:br/>
              <w:t>+ set_reading_history(list): void</w:t>
              <w:br/>
              <w:t>+ get_orders_num(): int</w:t>
              <w:br/>
              <w:t>+ set_orders_num(num: int): void</w:t>
              <w:br/>
              <w:t>+ to_dict(): dict</w:t>
            </w:r>
          </w:p>
        </w:tc>
      </w:tr>
    </w:tbl>
    <w:p>
      <w:pPr>
        <w:pStyle w:val="Heading2"/>
      </w:pPr>
      <w:r>
        <w:t>Order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Order</w:t>
            </w:r>
          </w:p>
        </w:tc>
      </w:tr>
      <w:tr>
        <w:tc>
          <w:tcPr>
            <w:tcW w:type="dxa" w:w="8640"/>
          </w:tcPr>
          <w:p>
            <w:r>
              <w:t>Attributes:</w:t>
              <w:br/>
              <w:t>- id: int</w:t>
              <w:br/>
              <w:t>- date: string</w:t>
              <w:br/>
              <w:t>- client_id: int</w:t>
              <w:br/>
              <w:t>- book_id: int</w:t>
              <w:br/>
              <w:t>- status: string</w:t>
              <w:br/>
              <w:t>- order_type: string</w:t>
              <w:br/>
              <w:t>- price: float</w:t>
            </w:r>
          </w:p>
        </w:tc>
      </w:tr>
      <w:tr>
        <w:tc>
          <w:tcPr>
            <w:tcW w:type="dxa" w:w="8640"/>
          </w:tcPr>
          <w:p>
            <w:r>
              <w:t>Methods:</w:t>
              <w:br/>
              <w:t>+ get_id(): int</w:t>
              <w:br/>
              <w:t>+ set_id(id: int): void</w:t>
              <w:br/>
              <w:t>+ to_dict(): dict</w:t>
              <w:br/>
              <w:t>+ from_dict(data: dict): Order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